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Honeypots in Cybersecurity: A Smart Trap for Hackers</w:t>
      </w:r>
    </w:p>
    <w:p>
      <w:pPr>
        <w:pStyle w:val="Heading2"/>
      </w:pPr>
      <w:r>
        <w:t>Introduction</w:t>
      </w:r>
    </w:p>
    <w:p>
      <w:r>
        <w:t>In today’s digital age, cyberattacks are growing in number and complexity. From stealing personal data to targeting large organizations, hackers are constantly finding new ways to break into systems. To fight back, cybersecurity experts have developed a clever tool known as the honeypot. Just like a pot of honey attracts insects, a honeypot in cybersecurity is designed to attract hackers. But instead of giving them valuable data, it tricks them into interacting with a fake system.</w:t>
      </w:r>
    </w:p>
    <w:p>
      <w:pPr>
        <w:pStyle w:val="Heading2"/>
      </w:pPr>
      <w:r>
        <w:t>What is a Honeypot?</w:t>
      </w:r>
    </w:p>
    <w:p>
      <w:r>
        <w:t>A honeypot is a decoy computer system, server, or network resource created to appear vulnerable. Its main goal is not to store real information but to lure attackers away from important assets and record their activities. By doing so, cybersecurity teams can learn how hackers think and what tools they use.</w:t>
      </w:r>
    </w:p>
    <w:p>
      <w:pPr>
        <w:pStyle w:val="Heading2"/>
      </w:pPr>
      <w:r>
        <w:t>Why are Honeypots Important?</w:t>
      </w:r>
    </w:p>
    <w:p>
      <w:r>
        <w:t>Honeypots play a major role in cybersecurity for several reasons:</w:t>
      </w:r>
    </w:p>
    <w:p>
      <w:r>
        <w:t>1. Early Detection of Threats – If a hacker enters a honeypot, it signals suspicious activity in the network. This helps organizations take action before real damage is done.</w:t>
      </w:r>
    </w:p>
    <w:p>
      <w:r>
        <w:t>2. Understanding Hacker Behavior – Honeypots capture every step an attacker takes. This data is very useful for researchers who want to study malware, viruses, and hacking techniques.</w:t>
      </w:r>
    </w:p>
    <w:p>
      <w:r>
        <w:t>3. Reducing False Alarms – Traditional security tools often generate too many alerts, some of which may be false. Honeypots only trigger alerts when someone actually interacts with them, making them more accurate.</w:t>
      </w:r>
    </w:p>
    <w:p>
      <w:r>
        <w:t>4. Protecting Valuable Assets – By keeping attackers busy with fake systems, honeypots act as a shield for sensitive databases and servers.</w:t>
      </w:r>
    </w:p>
    <w:p>
      <w:r>
        <w:t>5. Training and Education – Universities and cybersecurity labs use honeypots to teach students how real-world attacks happen, without putting real systems at risk.</w:t>
      </w:r>
    </w:p>
    <w:p>
      <w:pPr>
        <w:pStyle w:val="Heading2"/>
      </w:pPr>
      <w:r>
        <w:t>Types of Honeypots</w:t>
      </w:r>
    </w:p>
    <w:p>
      <w:r>
        <w:t>Honeypots can be classified into:</w:t>
      </w:r>
    </w:p>
    <w:p>
      <w:r>
        <w:t>- Low-Interaction Honeypots – Simulate only basic services and are easy to manage.</w:t>
      </w:r>
    </w:p>
    <w:p>
      <w:r>
        <w:t>- High-Interaction Honeypots – Provide a realistic environment, letting attackers fully interact with the system. They offer deeper insights but require more monitoring.</w:t>
      </w:r>
    </w:p>
    <w:p>
      <w:r>
        <w:t>- Research Honeypots – Used by researchers to study new threats.</w:t>
      </w:r>
    </w:p>
    <w:p>
      <w:r>
        <w:t>- Production Honeypots – Deployed in companies to detect and reduce risks.</w:t>
      </w:r>
    </w:p>
    <w:p>
      <w:pPr>
        <w:pStyle w:val="Heading2"/>
      </w:pPr>
      <w:r>
        <w:t>Limitations of Honeypots</w:t>
      </w:r>
    </w:p>
    <w:p>
      <w:r>
        <w:t>While honeypots are powerful, they have some limitations:</w:t>
      </w:r>
    </w:p>
    <w:p>
      <w:r>
        <w:t>- They cannot detect all attacks, only those targeting the honeypot.</w:t>
      </w:r>
    </w:p>
    <w:p>
      <w:r>
        <w:t>- If not secured properly, hackers may use them to attack other systems.</w:t>
      </w:r>
    </w:p>
    <w:p>
      <w:r>
        <w:t>- They need constant monitoring and updates.</w:t>
      </w:r>
    </w:p>
    <w:p>
      <w:pPr>
        <w:pStyle w:val="Heading2"/>
      </w:pPr>
      <w:r>
        <w:t>Conclusion</w:t>
      </w:r>
    </w:p>
    <w:p>
      <w:r>
        <w:t>Honeypots are an intelligent defense strategy in cybersecurity. They work as both a trap and a teacher—tricking hackers, protecting real systems, and teaching experts about new cyber threats. Although they cannot replace firewalls and antivirus software, honeypots add an extra layer of protection and knowledge, making them a valuable tool in the fight against cybercrime.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